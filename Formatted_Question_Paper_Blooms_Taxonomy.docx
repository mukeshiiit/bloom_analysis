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B363" w14:textId="77777777" w:rsidR="00D67C9A" w:rsidRDefault="00000000">
      <w:pPr>
        <w:pStyle w:val="Title"/>
      </w:pPr>
      <w:r>
        <w:t>Formatted Question Paper</w:t>
      </w:r>
    </w:p>
    <w:p w14:paraId="6DC7B41B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Q1) Explain the significance of containerization in modern software development. [3 Marks]</w:t>
      </w:r>
    </w:p>
    <w:p w14:paraId="2155532A" w14:textId="77777777" w:rsidR="00D67C9A" w:rsidRDefault="00000000">
      <w:pPr>
        <w:pStyle w:val="ListBullet"/>
      </w:pPr>
      <w:r>
        <w:t>(a) Define containerization and its key components. (Remembering, 2 Marks)</w:t>
      </w:r>
    </w:p>
    <w:p w14:paraId="616446B3" w14:textId="77777777" w:rsidR="00D67C9A" w:rsidRDefault="00000000">
      <w:pPr>
        <w:pStyle w:val="ListBullet"/>
      </w:pPr>
      <w:r>
        <w:t>(b) Discuss the benefits of using containers over traditional virtual machines. (Understanding, 3 Marks)</w:t>
      </w:r>
    </w:p>
    <w:p w14:paraId="5EF93610" w14:textId="2A77142F" w:rsidR="00D67C9A" w:rsidRDefault="00000000" w:rsidP="00C0516D">
      <w:pPr>
        <w:pStyle w:val="ListNumber"/>
        <w:numPr>
          <w:ilvl w:val="0"/>
          <w:numId w:val="0"/>
        </w:numPr>
      </w:pPr>
      <w:r>
        <w:t xml:space="preserve">Question2) </w:t>
      </w:r>
      <w:r w:rsidR="00D6229E">
        <w:t>Define</w:t>
      </w:r>
      <w:r>
        <w:t xml:space="preserve"> the process of developing a machine learning model. [5 Marks]</w:t>
      </w:r>
    </w:p>
    <w:p w14:paraId="199BF961" w14:textId="77777777" w:rsidR="00D67C9A" w:rsidRDefault="00000000">
      <w:pPr>
        <w:pStyle w:val="ListBullet"/>
      </w:pPr>
      <w:r>
        <w:t>(a) Outline the main stages involved in building a machine learning model. (Applying, 3 Marks)</w:t>
      </w:r>
    </w:p>
    <w:p w14:paraId="0FBAB17E" w14:textId="77777777" w:rsidR="00D67C9A" w:rsidRDefault="00000000">
      <w:pPr>
        <w:pStyle w:val="ListBullet"/>
      </w:pPr>
      <w:r>
        <w:t>(b) Provide examples of datasets that can be used for model training. (Understanding, 2 Marks)</w:t>
      </w:r>
    </w:p>
    <w:p w14:paraId="0837EB8B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Q-3) Analyze the impact of data visualization on decision-making in organizations. (10 Marks)</w:t>
      </w:r>
    </w:p>
    <w:p w14:paraId="6453F2E2" w14:textId="77777777" w:rsidR="00D67C9A" w:rsidRDefault="00000000">
      <w:pPr>
        <w:pStyle w:val="ListBullet"/>
      </w:pPr>
      <w:r>
        <w:t>(a) Explain the concept of data visualization. (Understanding, 4 Marks)</w:t>
      </w:r>
    </w:p>
    <w:p w14:paraId="0399BB92" w14:textId="77777777" w:rsidR="00D67C9A" w:rsidRDefault="00000000">
      <w:pPr>
        <w:pStyle w:val="ListBullet"/>
      </w:pPr>
      <w:r>
        <w:t>(b) Evaluate how data visualization aids in strategic decisions. (Analyzing, 6 Marks)</w:t>
      </w:r>
    </w:p>
    <w:p w14:paraId="3BBD7FFE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Question4) Compare and contrast the Agile and Waterfall methodologies in software development. [8 Marks]</w:t>
      </w:r>
    </w:p>
    <w:p w14:paraId="6FE416B3" w14:textId="77777777" w:rsidR="00D67C9A" w:rsidRDefault="00000000">
      <w:pPr>
        <w:pStyle w:val="ListBullet"/>
      </w:pPr>
      <w:r>
        <w:t>(a) Describe the Agile methodology. (Remembering, 3 Marks)</w:t>
      </w:r>
    </w:p>
    <w:p w14:paraId="1C47D2A8" w14:textId="77777777" w:rsidR="00D67C9A" w:rsidRDefault="00000000">
      <w:pPr>
        <w:pStyle w:val="ListBullet"/>
      </w:pPr>
      <w:r>
        <w:t>(b) Compare Agile and Waterfall with respect to project flexibility. (</w:t>
      </w:r>
      <w:proofErr w:type="gramStart"/>
      <w:r>
        <w:t>Evaluating</w:t>
      </w:r>
      <w:proofErr w:type="gramEnd"/>
      <w:r>
        <w:t>, 5 Marks)</w:t>
      </w:r>
    </w:p>
    <w:p w14:paraId="0A6933CD" w14:textId="1F92F33B" w:rsidR="00D67C9A" w:rsidRDefault="00000000" w:rsidP="00C0516D">
      <w:pPr>
        <w:pStyle w:val="ListNumber"/>
        <w:numPr>
          <w:ilvl w:val="0"/>
          <w:numId w:val="0"/>
        </w:numPr>
      </w:pPr>
      <w:r>
        <w:t xml:space="preserve">Q5) </w:t>
      </w:r>
      <w:r w:rsidR="00285D65">
        <w:t>Explain</w:t>
      </w:r>
      <w:r>
        <w:t xml:space="preserve"> a simple database schema for a library management system. (7 Marks)</w:t>
      </w:r>
    </w:p>
    <w:p w14:paraId="00F4FEDE" w14:textId="77777777" w:rsidR="00D67C9A" w:rsidRDefault="00000000">
      <w:pPr>
        <w:pStyle w:val="ListBullet"/>
      </w:pPr>
      <w:r>
        <w:t>(a) List the key entities and their attributes in a library system. (Applying, 3 Marks)</w:t>
      </w:r>
    </w:p>
    <w:p w14:paraId="51E23163" w14:textId="77777777" w:rsidR="00D67C9A" w:rsidRDefault="00000000">
      <w:pPr>
        <w:pStyle w:val="ListBullet"/>
      </w:pPr>
      <w:r>
        <w:t>(b) Draw an ER diagram based on the entities identified. (Creating, 4 Marks)</w:t>
      </w:r>
    </w:p>
    <w:sectPr w:rsidR="00D67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80092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E06CF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804837">
    <w:abstractNumId w:val="8"/>
  </w:num>
  <w:num w:numId="2" w16cid:durableId="1667709392">
    <w:abstractNumId w:val="6"/>
  </w:num>
  <w:num w:numId="3" w16cid:durableId="61103590">
    <w:abstractNumId w:val="5"/>
  </w:num>
  <w:num w:numId="4" w16cid:durableId="1210873016">
    <w:abstractNumId w:val="4"/>
  </w:num>
  <w:num w:numId="5" w16cid:durableId="598877802">
    <w:abstractNumId w:val="7"/>
  </w:num>
  <w:num w:numId="6" w16cid:durableId="1445691108">
    <w:abstractNumId w:val="3"/>
  </w:num>
  <w:num w:numId="7" w16cid:durableId="1970089657">
    <w:abstractNumId w:val="2"/>
  </w:num>
  <w:num w:numId="8" w16cid:durableId="875434469">
    <w:abstractNumId w:val="1"/>
  </w:num>
  <w:num w:numId="9" w16cid:durableId="2033072840">
    <w:abstractNumId w:val="0"/>
  </w:num>
  <w:num w:numId="10" w16cid:durableId="386801005">
    <w:abstractNumId w:val="7"/>
  </w:num>
  <w:num w:numId="11" w16cid:durableId="1656644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D65"/>
    <w:rsid w:val="0029639D"/>
    <w:rsid w:val="00326F90"/>
    <w:rsid w:val="00404013"/>
    <w:rsid w:val="006774CA"/>
    <w:rsid w:val="00914A06"/>
    <w:rsid w:val="00AA1D8D"/>
    <w:rsid w:val="00B47730"/>
    <w:rsid w:val="00B64DED"/>
    <w:rsid w:val="00C0516D"/>
    <w:rsid w:val="00CB0664"/>
    <w:rsid w:val="00CD5FD8"/>
    <w:rsid w:val="00D6229E"/>
    <w:rsid w:val="00D67C9A"/>
    <w:rsid w:val="00E106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BFBF8"/>
  <w14:defaultImageDpi w14:val="300"/>
  <w15:docId w15:val="{F48F5111-4D9F-401E-BF9A-5FB7260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7868</cp:lastModifiedBy>
  <cp:revision>6</cp:revision>
  <dcterms:created xsi:type="dcterms:W3CDTF">2013-12-23T23:15:00Z</dcterms:created>
  <dcterms:modified xsi:type="dcterms:W3CDTF">2024-11-08T06:16:00Z</dcterms:modified>
  <cp:category/>
</cp:coreProperties>
</file>